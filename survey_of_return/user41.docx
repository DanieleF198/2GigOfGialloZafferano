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Verifica delle preferenze gastronomiche</w:t>
      </w:r>
    </w:p>
    <w:p>
      <w:r>
        <w:br/>
      </w:r>
      <w:r>
        <w:t>Ciao!</w:t>
      </w:r>
      <w:r>
        <w:br/>
      </w:r>
      <w:r>
        <w:t>In passato le abbiamo chiesto di rispondere ad un sondaggio dove le venivano chieste alcune informazioni riguardo alle vostre preferenze gastronomiche, questo al fine di raccogliere dati da usare in degli studi relativi ad algoritmi di machine learning e sistemi di apprendimento induttivo basati sulla logica (ILASP).</w:t>
      </w:r>
      <w:r>
        <w:br/>
      </w:r>
      <w:r>
        <w:t>Come forse ricorderai nel sondaggio era richiesta opzionalmente la vostra mail, questo al fine di ricontattarvi e sottoporvi nuovamente ad un sondaggio. Questa volta l'obiettivo è quello di ottenere dati che ci diano delle conferme (o meno) sugli studi condotti, ed avere un feedback su di essi.</w:t>
      </w:r>
      <w:r>
        <w:br/>
      </w:r>
      <w:r>
        <w:t>Quello che le chiediamo di fare è semplicemente rispondere nuovamente a delle domande riguardanti le sue preferenze gastronomiche. Non richiederà più di 10 minuti e ci permetterà di condurre degli studi più accurati.</w:t>
      </w:r>
      <w:r>
        <w:br/>
      </w:r>
      <w:r>
        <w:t>La ringraziamo per il tuo tempo.</w:t>
      </w:r>
      <w:r>
        <w:br/>
      </w:r>
    </w:p>
    <w:p>
      <w:pPr>
        <w:pStyle w:val="Heading1"/>
      </w:pPr>
      <w:r>
        <w:t>Valutazione delle descrizioni</w:t>
      </w:r>
    </w:p>
    <w:p>
      <w:r>
        <w:br/>
      </w:r>
      <w:r>
        <w:t>Di seguito vengono riportate diverse descrizioni su quelli che potrebbero essere alcuni dei suoi gusti.</w:t>
      </w:r>
      <w:r>
        <w:br/>
      </w:r>
      <w:r>
        <w:t>Ciascuna descrizione riporta le vostre preferenze in ordine crescente di priorità (dove 1 è la priorità minima mentre 5 è la priorità massima). Se individuate, sono anche riportate le eccezioni, ovvero casi in cui una preferenza viene a mancare a causa della presenza di un certa caratteristica nella relativa ricetta.</w:t>
      </w:r>
      <w:r>
        <w:br/>
      </w:r>
    </w:p>
    <w:p>
      <w:pPr>
        <w:pStyle w:val="Heading1"/>
      </w:pPr>
      <w:r>
        <w:t>Descrizione 1</w:t>
      </w:r>
    </w:p>
    <w:p>
      <w:r>
        <w:br/>
      </w:r>
      <w:r>
        <w:t>Date due ricette</w:t>
      </w:r>
    </w:p>
    <w:p>
      <w:pPr>
        <w:pStyle w:val="ListNumber"/>
      </w:pPr>
      <w:r>
        <w:t>priorità 1: apprezzi di più quella che richiede più tempo di preparazione</w:t>
      </w:r>
    </w:p>
    <w:p>
      <w:r>
        <w:t>A. sono d'accordo</w:t>
        <w:br/>
      </w:r>
      <w:r>
        <w:t>B. sono d'accordo ma gli do maggiore priorità</w:t>
        <w:br/>
      </w:r>
      <w:r>
        <w:t>C. sono d'accordo ma gli do minore priorità</w:t>
        <w:br/>
      </w:r>
      <w:r>
        <w:t>D. non sono d'accordo</w:t>
        <w:br/>
      </w:r>
    </w:p>
    <w:p>
      <w:pPr>
        <w:pStyle w:val="ListNumber"/>
      </w:pPr>
      <w:r>
        <w:t>priorità 2 - apprezzi di più quella con più erbe spezie e condimenti</w:t>
      </w:r>
    </w:p>
    <w:p>
      <w:r>
        <w:t>A. sono d'accordo</w:t>
        <w:br/>
      </w:r>
      <w:r>
        <w:t>B. sono d'accordo ma gli do maggiore priorità</w:t>
        <w:br/>
      </w:r>
      <w:r>
        <w:t>C. sono d'accordo ma gli do minore priorità</w:t>
        <w:br/>
      </w:r>
      <w:r>
        <w:t>D. non sono d'accordo</w:t>
        <w:br/>
      </w:r>
    </w:p>
    <w:p>
      <w:pPr>
        <w:pStyle w:val="ListNumber"/>
      </w:pPr>
      <w:r>
        <w:t>priorità 3 - apprezzi di più quella che è un secondo</w:t>
      </w:r>
    </w:p>
    <w:p>
      <w:r>
        <w:t>A. sono d'accordo</w:t>
        <w:br/>
      </w:r>
      <w:r>
        <w:t>B. sono d'accordo ma gli do maggiore priorità</w:t>
        <w:br/>
      </w:r>
      <w:r>
        <w:t>C. sono d'accordo ma gli do minore priorità</w:t>
        <w:br/>
      </w:r>
      <w:r>
        <w:t>D. non sono d'accordo</w:t>
        <w:br/>
      </w:r>
    </w:p>
    <w:p>
      <w:pPr>
        <w:pStyle w:val="ListNumber"/>
      </w:pPr>
      <w:r>
        <w:t>priorità 4 - apprezzi di più quella in cui la ricetta è preparata tramite mantecatura</w:t>
      </w:r>
    </w:p>
    <w:p>
      <w:r>
        <w:t>A. sono d'accordo</w:t>
        <w:br/>
      </w:r>
      <w:r>
        <w:t>B. sono d'accordo ma gli do maggiore priorità</w:t>
        <w:br/>
      </w:r>
      <w:r>
        <w:t>C. sono d'accordo ma gli do minore priorità</w:t>
        <w:br/>
      </w:r>
      <w:r>
        <w:t>D. non sono d'accordo</w:t>
        <w:br/>
      </w:r>
    </w:p>
    <w:p>
      <w:pPr>
        <w:pStyle w:val="Heading1"/>
      </w:pPr>
      <w:r>
        <w:t>Descrizione 2</w:t>
      </w:r>
    </w:p>
    <w:p>
      <w:r>
        <w:br/>
      </w:r>
      <w:r>
        <w:t>Date due ricette</w:t>
      </w:r>
    </w:p>
    <w:p>
      <w:pPr>
        <w:pStyle w:val="ListNumber"/>
      </w:pPr>
      <w:r>
        <w:t>priorità 1 - apprezzi meno quella in cui la ricetta è preparata tramite rosolatura</w:t>
      </w:r>
    </w:p>
    <w:p>
      <w:r>
        <w:t>A. sono d'accordo</w:t>
        <w:br/>
      </w:r>
      <w:r>
        <w:t>B. sono d'accordo ma gli do maggiore priorità</w:t>
        <w:br/>
      </w:r>
      <w:r>
        <w:t>C. sono d'accordo ma gli do minore priorità</w:t>
        <w:br/>
      </w:r>
      <w:r>
        <w:t>D. non sono d'accordo</w:t>
        <w:br/>
      </w:r>
    </w:p>
    <w:p>
      <w:pPr>
        <w:pStyle w:val="ListNumber"/>
      </w:pPr>
      <w:r>
        <w:t>priorità 2 - apprezzi meno quella con più latticini</w:t>
      </w:r>
    </w:p>
    <w:p>
      <w:r>
        <w:t>A. sono d'accordo</w:t>
        <w:br/>
      </w:r>
      <w:r>
        <w:t>B. sono d'accordo ma gli do maggiore priorità</w:t>
        <w:br/>
      </w:r>
      <w:r>
        <w:t>C. sono d'accordo ma gli do minore priorità</w:t>
        <w:br/>
      </w:r>
      <w:r>
        <w:t>D. non sono d'accordo</w:t>
        <w:br/>
      </w:r>
    </w:p>
    <w:p>
      <w:pPr>
        <w:pStyle w:val="ListNumber"/>
      </w:pPr>
      <w:r>
        <w:t>priorità 3 - apprezzi di più quella con più erbe spezie e condimenti</w:t>
      </w:r>
    </w:p>
    <w:p>
      <w:r>
        <w:t>A. sono d'accordo</w:t>
        <w:br/>
      </w:r>
      <w:r>
        <w:t>B. sono d'accordo ma gli do maggiore priorità</w:t>
        <w:br/>
      </w:r>
      <w:r>
        <w:t>C. sono d'accordo ma gli do minore priorità</w:t>
        <w:br/>
      </w:r>
      <w:r>
        <w:t>D. non sono d'accordo</w:t>
        <w:br/>
      </w:r>
    </w:p>
    <w:p>
      <w:pPr>
        <w:pStyle w:val="ListNumber"/>
      </w:pPr>
      <w:r>
        <w:t>priorità 4 - apprezzi di più quella con più cereali</w:t>
      </w:r>
    </w:p>
    <w:p>
      <w:r>
        <w:t>A. sono d'accordo</w:t>
        <w:br/>
      </w:r>
      <w:r>
        <w:t>B. sono d'accordo ma gli do maggiore priorità</w:t>
        <w:br/>
      </w:r>
      <w:r>
        <w:t>C. sono d'accordo ma gli do minore priorità</w:t>
        <w:br/>
      </w:r>
      <w:r>
        <w:t>D. non sono d'accordo</w:t>
        <w:br/>
      </w:r>
    </w:p>
    <w:p>
      <w:pPr>
        <w:pStyle w:val="ListNumber"/>
      </w:pPr>
      <w:r>
        <w:t>priorità 5 - apprezzi di più quella in cui la ricetta è preparata tramite stufato</w:t>
      </w:r>
    </w:p>
    <w:p>
      <w:r>
        <w:t>A. sono d'accordo</w:t>
        <w:br/>
      </w:r>
      <w:r>
        <w:t>B. sono d'accordo ma gli do maggiore priorità</w:t>
        <w:br/>
      </w:r>
      <w:r>
        <w:t>C. sono d'accordo ma gli do minore priorità</w:t>
        <w:br/>
      </w:r>
      <w:r>
        <w:t>D. non sono d'accordo</w:t>
        <w:br/>
      </w:r>
    </w:p>
    <w:p>
      <w:pPr>
        <w:pStyle w:val="ListNumber"/>
      </w:pPr>
      <w:r>
        <w:t>eccezione - Seppur sia vero che in generale apprezzi meno quella con più latticini; ciò non è più vero quando ci sono anche più erbe spezie e condimenti</w:t>
      </w:r>
    </w:p>
    <w:p>
      <w:r>
        <w:t>A. sono d'accordo</w:t>
        <w:br/>
      </w:r>
      <w:r>
        <w:t>B. non sono d'accordo</w:t>
        <w:br/>
      </w:r>
    </w:p>
    <w:p>
      <w:pPr>
        <w:pStyle w:val="ListNumber"/>
      </w:pPr>
      <w:r>
        <w:t>eccezione - Seppur sia vero che in generale apprezzi meno quella con più latticini; ciò non è più vero quando ci sono anche più cereali</w:t>
      </w:r>
    </w:p>
    <w:p>
      <w:r>
        <w:t>A. sono d'accordo</w:t>
        <w:br/>
      </w:r>
      <w:r>
        <w:t>B. non sono d'accordo</w:t>
        <w:br/>
      </w:r>
    </w:p>
    <w:p>
      <w:pPr>
        <w:pStyle w:val="ListNumber"/>
      </w:pPr>
      <w:r>
        <w:t>eccezione - Seppur sia vero che in generale apprezzi meno quella con più latticini; ciò non è più vero quando quella stessa ricetta è preparata tramite stufato</w:t>
      </w:r>
    </w:p>
    <w:p>
      <w:r>
        <w:t>A. sono d'accordo</w:t>
        <w:br/>
      </w:r>
      <w:r>
        <w:t>B. non sono d'accordo</w:t>
        <w:br/>
      </w:r>
    </w:p>
    <w:p>
      <w:pPr>
        <w:pStyle w:val="Heading1"/>
      </w:pPr>
      <w:r>
        <w:t>Descrizione 3</w:t>
      </w:r>
    </w:p>
    <w:p>
      <w:r>
        <w:br/>
      </w:r>
      <w:r>
        <w:t>Date due ricette</w:t>
      </w:r>
    </w:p>
    <w:p>
      <w:pPr>
        <w:pStyle w:val="ListNumber"/>
      </w:pPr>
      <w:r>
        <w:t>priorità 1 - apprezzi meno quella che è un primo</w:t>
      </w:r>
    </w:p>
    <w:p>
      <w:r>
        <w:t>A. sono d'accordo</w:t>
        <w:br/>
      </w:r>
      <w:r>
        <w:t>B. sono d'accordo ma gli do maggiore priorità</w:t>
        <w:br/>
      </w:r>
      <w:r>
        <w:t>C. sono d'accordo ma gli do minore priorità</w:t>
        <w:br/>
      </w:r>
      <w:r>
        <w:t>D. non sono d'accordo</w:t>
        <w:br/>
      </w:r>
    </w:p>
    <w:p>
      <w:pPr>
        <w:pStyle w:val="ListNumber"/>
      </w:pPr>
      <w:r>
        <w:t>priorità 2 - apprezzi di più quella con più verdure e ortaggi</w:t>
      </w:r>
    </w:p>
    <w:p>
      <w:r>
        <w:t>A. sono d'accordo</w:t>
        <w:br/>
      </w:r>
      <w:r>
        <w:t>B. sono d'accordo ma gli do maggiore priorità</w:t>
        <w:br/>
      </w:r>
      <w:r>
        <w:t>C. sono d'accordo ma gli do minore priorità</w:t>
        <w:br/>
      </w:r>
      <w:r>
        <w:t>D. non sono d'accordo</w:t>
        <w:br/>
      </w:r>
    </w:p>
    <w:p>
      <w:pPr>
        <w:pStyle w:val="ListNumber"/>
      </w:pPr>
      <w:r>
        <w:t>priorità 3 - apprezzi di più quella con più latticini</w:t>
      </w:r>
    </w:p>
    <w:p>
      <w:r>
        <w:t>A. sono d'accordo</w:t>
        <w:br/>
      </w:r>
      <w:r>
        <w:t>B. sono d'accordo ma gli do maggiore priorità</w:t>
        <w:br/>
      </w:r>
      <w:r>
        <w:t>C. sono d'accordo ma gli do minore priorità</w:t>
        <w:br/>
      </w:r>
      <w:r>
        <w:t>D. non sono d'accordo</w:t>
        <w:br/>
      </w:r>
    </w:p>
    <w:p>
      <w:pPr>
        <w:pStyle w:val="ListNumber"/>
      </w:pPr>
      <w:r>
        <w:t>priorità 4 - apprezzi meno quella con più farinacei</w:t>
      </w:r>
    </w:p>
    <w:p>
      <w:r>
        <w:t>A. sono d'accordo</w:t>
        <w:br/>
      </w:r>
      <w:r>
        <w:t>B. sono d'accordo ma gli do maggiore priorità</w:t>
        <w:br/>
      </w:r>
      <w:r>
        <w:t>C. sono d'accordo ma gli do minore priorità</w:t>
        <w:br/>
      </w:r>
      <w:r>
        <w:t>D. non sono d'accordo</w:t>
        <w:br/>
      </w:r>
    </w:p>
    <w:p>
      <w:pPr>
        <w:pStyle w:val="ListNumber"/>
      </w:pPr>
      <w:r>
        <w:t>priorità 5 - apprezzi di più quella in cui la ricetta è preparata tramite stufato</w:t>
      </w:r>
    </w:p>
    <w:p>
      <w:r>
        <w:t>A. sono d'accordo</w:t>
        <w:br/>
      </w:r>
      <w:r>
        <w:t>B. sono d'accordo ma gli do maggiore priorità</w:t>
        <w:br/>
      </w:r>
      <w:r>
        <w:t>C. sono d'accordo ma gli do minore priorità</w:t>
        <w:br/>
      </w:r>
      <w:r>
        <w:t>D. non sono d'accordo</w:t>
        <w:br/>
      </w:r>
    </w:p>
    <w:p>
      <w:pPr>
        <w:pStyle w:val="ListNumber"/>
      </w:pPr>
      <w:r>
        <w:t>eccezione - Seppur sia vero che in generale apprezzi meno quella che è un primo; ciò non è più vero quando ci sono anche più verdure e ortaggi</w:t>
      </w:r>
    </w:p>
    <w:p>
      <w:r>
        <w:t>A. sono d'accordo</w:t>
        <w:br/>
      </w:r>
      <w:r>
        <w:t>B. non sono d'accordo</w:t>
        <w:br/>
      </w:r>
    </w:p>
    <w:p>
      <w:pPr>
        <w:pStyle w:val="ListNumber"/>
      </w:pPr>
      <w:r>
        <w:t>eccezione - Seppur sia vero che in generale apprezzi meno quella che è un primo; ciò non è più vero quando ci sono anche più latticini</w:t>
      </w:r>
    </w:p>
    <w:p>
      <w:r>
        <w:t>A. sono d'accordo</w:t>
        <w:br/>
      </w:r>
      <w:r>
        <w:t>B. non sono d'accordo</w:t>
        <w:br/>
      </w:r>
    </w:p>
    <w:p>
      <w:pPr>
        <w:pStyle w:val="ListNumber"/>
      </w:pPr>
      <w:r>
        <w:t>eccezione - Anche se è vero che in generale apprezzi di più quella con più verdure e ortaggi, o con più latticini; ciò non è più vero quando ci sono anche più farinacei</w:t>
      </w:r>
    </w:p>
    <w:p>
      <w:r>
        <w:t>A. sono d'accordo</w:t>
        <w:br/>
      </w:r>
      <w:r>
        <w:t>B. non sono d'accordo</w:t>
        <w:br/>
      </w:r>
    </w:p>
    <w:p>
      <w:pPr>
        <w:pStyle w:val="Heading1"/>
      </w:pPr>
      <w:r>
        <w:t>Descrizione 4</w:t>
      </w:r>
    </w:p>
    <w:p>
      <w:r>
        <w:br/>
      </w:r>
      <w:r>
        <w:t>Data la ricetta "Vellutata di zucca" (https://ricette.giallozafferano.it/Vellutata-di-zucca) e la ricetta "Gnocchi alla sorrentina" (https://ricette.giallozafferano.it/Gnocchi-alla-sorrentina)</w:t>
      </w:r>
    </w:p>
    <w:p>
      <w:pPr>
        <w:pStyle w:val="ListNumber"/>
      </w:pPr>
      <w:r>
        <w:t>priorità 1 - apprezzi meno quella con più verdure e ortaggi</w:t>
      </w:r>
    </w:p>
    <w:p>
      <w:r>
        <w:t>A. sono d'accordo</w:t>
        <w:br/>
      </w:r>
      <w:r>
        <w:t>B. sono d'accordo ma gli do maggiore priorità</w:t>
        <w:br/>
      </w:r>
      <w:r>
        <w:t>C. sono d'accordo ma gli do minore priorità</w:t>
        <w:br/>
      </w:r>
      <w:r>
        <w:t>D. non sono d'accordo</w:t>
        <w:br/>
      </w:r>
    </w:p>
    <w:p>
      <w:pPr>
        <w:pStyle w:val="ListNumber"/>
      </w:pPr>
      <w:r>
        <w:t>Ritieni che questa descrizione sia pertinente alle due ricette riportate?</w:t>
      </w:r>
    </w:p>
    <w:p>
      <w:pPr>
        <w:pStyle w:val="Heading1"/>
      </w:pPr>
      <w:r>
        <w:t>Domande finali</w:t>
      </w:r>
    </w:p>
    <w:p>
      <w:r>
        <w:br/>
      </w:r>
    </w:p>
    <w:p>
      <w:pPr>
        <w:pStyle w:val="ListNumber"/>
      </w:pPr>
      <w:r>
        <w:t>Ritieni che le descrizioni siano state esposte in maniera chiara?</w:t>
      </w:r>
    </w:p>
    <w:p>
      <w:pPr>
        <w:pStyle w:val="ListNumber"/>
      </w:pPr>
      <w:r>
        <w:t>Ritieni che le descrizioni siano state ben scritte?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