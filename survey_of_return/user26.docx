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che è un primo</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frutta</w:t>
      </w:r>
    </w:p>
    <w:p>
      <w:r>
        <w:t>A. sono d'accordo</w:t>
        <w:br/>
      </w:r>
      <w:r>
        <w:t>B. sono d'accordo ma gli do maggiore priorità</w:t>
        <w:br/>
      </w:r>
      <w:r>
        <w:t>C. sono d'accordo ma gli do minore priorità</w:t>
        <w:br/>
      </w:r>
      <w:r>
        <w:t>D. non sono d'accordo</w:t>
        <w:br/>
      </w:r>
    </w:p>
    <w:p>
      <w:pPr>
        <w:pStyle w:val="ListNumber"/>
      </w:pPr>
      <w:r>
        <w:t>priorità 4 - apprezzi di più quella in cui la ricetta è preparata tramite bollitura</w:t>
      </w:r>
    </w:p>
    <w:p>
      <w:r>
        <w:t>A. sono d'accordo</w:t>
        <w:br/>
      </w:r>
      <w:r>
        <w:t>B. sono d'accordo ma gli do maggiore priorità</w:t>
        <w:br/>
      </w:r>
      <w:r>
        <w:t>C. sono d'accordo ma gli do minore priorità</w:t>
        <w:br/>
      </w:r>
      <w:r>
        <w:t>D. non sono d'accordo</w:t>
        <w:br/>
      </w:r>
    </w:p>
    <w:p>
      <w:pPr>
        <w:pStyle w:val="ListNumber"/>
      </w:pPr>
      <w:r>
        <w:t>priorità 5: apprezzi di più quella che è l'antipasto</w:t>
      </w:r>
    </w:p>
    <w:p>
      <w:r>
        <w:t>A. sono d'accordo</w:t>
        <w:br/>
      </w:r>
      <w:r>
        <w:t>B. sono d'accordo ma gli do maggiore priorità</w:t>
        <w:br/>
      </w:r>
      <w:r>
        <w:t>C. sono d'accordo ma gli do minore priorità</w:t>
        <w:br/>
      </w:r>
      <w:r>
        <w:t>D. non sono d'accordo</w:t>
        <w:br/>
      </w:r>
    </w:p>
    <w:p>
      <w:pPr>
        <w:pStyle w:val="Heading1"/>
      </w:pPr>
      <w:r>
        <w:t>Descrizione 2</w:t>
      </w:r>
    </w:p>
    <w:p>
      <w:r>
        <w:br/>
      </w:r>
      <w:r>
        <w:t>Date due ricette</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meno quella in cui la ricetta è preparata tramite rosolatura</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pasta</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latticini</w:t>
      </w:r>
    </w:p>
    <w:p>
      <w:r>
        <w:t>A. sono d'accordo</w:t>
        <w:br/>
      </w:r>
      <w:r>
        <w:t>B. sono d'accordo ma gli do maggiore priorità</w:t>
        <w:br/>
      </w:r>
      <w:r>
        <w:t>C. sono d'accordo ma gli do minore priorità</w:t>
        <w:br/>
      </w:r>
      <w:r>
        <w:t>D. non sono d'accordo</w:t>
        <w:br/>
      </w:r>
    </w:p>
    <w:p>
      <w:pPr>
        <w:pStyle w:val="ListNumber"/>
      </w:pPr>
      <w:r>
        <w:t>priorità 5 - apprezzi meno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in cui la ricetta è preparata tramite rosolatura; ciò non è più vero quando in quella stessa ricetta c'è anche più pasta</w:t>
      </w:r>
    </w:p>
    <w:p>
      <w:r>
        <w:t>A. sono d'accordo</w:t>
        <w:br/>
      </w:r>
      <w:r>
        <w:t>B. non sono d'accordo</w:t>
        <w:br/>
      </w:r>
    </w:p>
    <w:p>
      <w:pPr>
        <w:pStyle w:val="ListNumber"/>
      </w:pPr>
      <w:r>
        <w:t>eccezione - Seppur sia vero che in generale apprezzi meno quella in cui la ricetta è preparata tramite rosolatura; ciò non è più vero quando ci sono anche più latticini</w:t>
      </w:r>
    </w:p>
    <w:p>
      <w:r>
        <w:t>A. sono d'accordo</w:t>
        <w:br/>
      </w:r>
      <w:r>
        <w:t>B. non sono d'accordo</w:t>
        <w:br/>
      </w:r>
    </w:p>
    <w:p>
      <w:pPr>
        <w:pStyle w:val="ListNumber"/>
      </w:pPr>
      <w:r>
        <w:t>eccezione - Seppur sia vero che in generale apprezzi di più quella con più pasta, o con più latticini; ciò non è più vero quando quella stessa ricetta è preparata tramite cottura al forno</w:t>
      </w:r>
    </w:p>
    <w:p>
      <w:r>
        <w:t>A. sono d'accordo</w:t>
        <w:br/>
      </w:r>
      <w:r>
        <w:t>B. non sono d'accordo</w:t>
        <w:br/>
      </w:r>
    </w:p>
    <w:p>
      <w:pPr>
        <w:pStyle w:val="Heading1"/>
      </w:pPr>
      <w:r>
        <w:t>Descrizione 3</w:t>
      </w:r>
    </w:p>
    <w:p>
      <w:r>
        <w:br/>
      </w:r>
      <w:r>
        <w:t>Date due ricette</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3 - apprezzi meno quella con più carne</w:t>
      </w:r>
    </w:p>
    <w:p>
      <w:r>
        <w:t>A. sono d'accordo</w:t>
        <w:br/>
      </w:r>
      <w:r>
        <w:t>B. sono d'accordo ma gli do maggiore priorità</w:t>
        <w:br/>
      </w:r>
      <w:r>
        <w:t>C. sono d'accordo ma gli do minore priorità</w:t>
        <w:br/>
      </w:r>
      <w:r>
        <w:t>D. non sono d'accordo</w:t>
        <w:br/>
      </w:r>
    </w:p>
    <w:p>
      <w:pPr>
        <w:pStyle w:val="ListNumber"/>
      </w:pPr>
      <w:r>
        <w:t>priorità 4 - apprezzi meno quella che è un secondo</w:t>
      </w:r>
    </w:p>
    <w:p>
      <w:r>
        <w:t>A. sono d'accordo</w:t>
        <w:br/>
      </w:r>
      <w:r>
        <w:t>B. sono d'accordo ma gli do maggiore priorità</w:t>
        <w:br/>
      </w:r>
      <w:r>
        <w:t>C. sono d'accordo ma gli do minore priorità</w:t>
        <w:br/>
      </w:r>
      <w:r>
        <w:t>D. non sono d'accordo</w:t>
        <w:br/>
      </w:r>
    </w:p>
    <w:p>
      <w:pPr>
        <w:pStyle w:val="ListNumber"/>
      </w:pPr>
      <w:r>
        <w:t>priorità 5 - apprezzi meno quella con più farinacei ed è un pasto completo</w:t>
      </w:r>
    </w:p>
    <w:p>
      <w:r>
        <w:t>A. sono d'accordo</w:t>
        <w:br/>
      </w:r>
      <w:r>
        <w:t>B. sono d'accordo ma gli do maggiore priorità</w:t>
        <w:br/>
      </w:r>
      <w:r>
        <w:t>C. sono d'accordo ma gli do minore priorità</w:t>
        <w:br/>
      </w:r>
      <w:r>
        <w:t>D. non sono d'accordo</w:t>
        <w:br/>
      </w:r>
    </w:p>
    <w:p>
      <w:pPr>
        <w:pStyle w:val="Heading1"/>
      </w:pPr>
      <w:r>
        <w:t>Descrizione 4</w:t>
      </w:r>
    </w:p>
    <w:p>
      <w:r>
        <w:br/>
      </w:r>
      <w:r>
        <w:t>Data la ricetta "Risotto alla salsiccia" (https://ricette.giallozafferano.it/Risotto-alla-salsiccia) e la ricetta "Polpette di zucchine" (https://ricette.giallozafferano.it/Polpette-di-zucchine)</w:t>
      </w:r>
    </w:p>
    <w:p>
      <w:pPr>
        <w:pStyle w:val="ListNumber"/>
      </w:pPr>
      <w:r>
        <w:t>priorità 1 - apprezzi di più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